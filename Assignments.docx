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Assignments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Calculator use Methods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ADDITION</w:t>
      </w:r>
    </w:p>
    <w:p>
      <w:pPr>
        <w:rPr>
          <w:rFonts w:hint="default"/>
          <w:sz w:val="40"/>
          <w:szCs w:val="40"/>
          <w:lang w:val="en-IN"/>
        </w:rPr>
      </w:pPr>
    </w:p>
    <w:p>
      <w:r>
        <w:drawing>
          <wp:inline distT="0" distB="0" distL="114300" distR="114300">
            <wp:extent cx="43624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SUBRACTION</w:t>
      </w:r>
    </w:p>
    <w:p>
      <w:pPr>
        <w:rPr>
          <w:rFonts w:hint="default"/>
          <w:sz w:val="40"/>
          <w:szCs w:val="40"/>
          <w:lang w:val="en-IN"/>
        </w:rPr>
      </w:pPr>
    </w:p>
    <w:p>
      <w:r>
        <w:drawing>
          <wp:inline distT="0" distB="0" distL="114300" distR="114300">
            <wp:extent cx="37052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MULTIPLICATION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382905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DIVISION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34671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Calculator command Line Arguments</w:t>
      </w:r>
    </w:p>
    <w:p>
      <w:pPr>
        <w:rPr>
          <w:rFonts w:hint="default"/>
          <w:sz w:val="40"/>
          <w:szCs w:val="40"/>
          <w:lang w:val="en-IN"/>
        </w:rPr>
      </w:pPr>
    </w:p>
    <w:p>
      <w:r>
        <w:drawing>
          <wp:inline distT="0" distB="0" distL="114300" distR="114300">
            <wp:extent cx="36957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766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670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003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Calculator (Switch)</w:t>
      </w:r>
    </w:p>
    <w:p>
      <w:pPr>
        <w:rPr>
          <w:rFonts w:hint="default"/>
          <w:sz w:val="40"/>
          <w:szCs w:val="40"/>
          <w:lang w:val="en-IN"/>
        </w:rPr>
      </w:pPr>
    </w:p>
    <w:p>
      <w:r>
        <w:drawing>
          <wp:inline distT="0" distB="0" distL="114300" distR="114300">
            <wp:extent cx="381000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5760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8147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469582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sz w:val="40"/>
          <w:szCs w:val="40"/>
          <w:lang w:val="en-IN"/>
        </w:rPr>
        <w:t>Binary Search Algoritm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38766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ontserrat">
    <w:panose1 w:val="02000505000000020004"/>
    <w:charset w:val="00"/>
    <w:family w:val="auto"/>
    <w:pitch w:val="default"/>
    <w:sig w:usb0="2000020F" w:usb1="00000003" w:usb2="00000000" w:usb3="00000000" w:csb0="20000197" w:csb1="00000000"/>
  </w:font>
  <w:font w:name="Montserr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21E48"/>
    <w:multiLevelType w:val="multilevel"/>
    <w:tmpl w:val="FF921E48"/>
    <w:lvl w:ilvl="0" w:tentative="0">
      <w:start w:val="0"/>
      <w:numFmt w:val="bullet"/>
      <w:pStyle w:val="249"/>
      <w:lvlText w:val="●"/>
      <w:lvlJc w:val="left"/>
      <w:pPr>
        <w:ind w:left="680" w:hanging="360"/>
      </w:pPr>
      <w:rPr>
        <w:rFonts w:hint="default" w:ascii="Microsoft Sans Serif" w:hAnsi="Microsoft Sans Serif" w:eastAsia="Microsoft Sans Serif" w:cs="Montserrat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F107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027B9F"/>
    <w:rsid w:val="432F1070"/>
    <w:rsid w:val="7B6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pPr>
      <w:numPr>
        <w:ilvl w:val="0"/>
        <w:numId w:val="11"/>
      </w:numPr>
      <w:tabs>
        <w:tab w:val="left" w:pos="679"/>
        <w:tab w:val="left" w:pos="680"/>
      </w:tabs>
      <w:spacing w:before="1"/>
      <w:ind w:left="680" w:right="524" w:hanging="360"/>
    </w:pPr>
    <w:rPr>
      <w:rFonts w:ascii="Montserrat" w:hAnsi="Montserrat" w:eastAsia="Montserrar" w:cs="Verdana"/>
      <w:sz w:val="22"/>
      <w:szCs w:val="22"/>
      <w:lang w:eastAsia="en-US"/>
    </w:rPr>
  </w:style>
  <w:style w:type="paragraph" w:customStyle="1" w:styleId="250">
    <w:name w:val="Style2"/>
    <w:basedOn w:val="1"/>
    <w:uiPriority w:val="0"/>
    <w:pPr>
      <w:spacing w:before="11"/>
      <w:ind w:left="110"/>
    </w:pPr>
    <w:rPr>
      <w:rFonts w:ascii="Montserrat" w:hAnsi="Montserrat" w:eastAsia="Verdana" w:cs="Montserrat"/>
      <w:b/>
      <w:w w:val="73"/>
      <w:sz w:val="18"/>
      <w:szCs w:val="22"/>
      <w:u w:val="thick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2023-09-03T07:05:00Z</dcterms:created>
  <dc:creator>I5216</dc:creator>
  <cp:lastModifiedBy>I5216</cp:lastModifiedBy>
  <dcterms:modified xsi:type="dcterms:W3CDTF">2023-09-03T07:41:25Z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159837374AD545E186D0D6F794784B26</vt:lpwstr>
  </property>
</Properties>
</file>